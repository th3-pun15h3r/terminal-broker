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Lamborghini Mansions at Dubai Hills Estate</w:t>
      </w:r>
    </w:p>
    <w:p>
      <w:r>
        <w:t>Lamborghini Mansions at Dubai Hills Estate are limited edition mansion villas for sale in Dubai. The amazing mansions boast a highly regarded location, best-in-class amenities as well as perfect connectivity to other areas of Dubai. On top of all, a unique design by Lamborghini adds a touch of appeal to Lamborghini Mansion Villas in Dubai. Here are the highlights:</w:t>
      </w:r>
    </w:p>
    <w:p>
      <w:pPr>
        <w:pStyle w:val="Heading2"/>
      </w:pPr>
      <w:r>
        <w:t>Lamborghini Mansions By Emaar Properties – Coming Soon</w:t>
      </w:r>
    </w:p>
    <w:p>
      <w:pPr>
        <w:pStyle w:val="ListBullet"/>
      </w:pPr>
      <w:r>
        <w:t>A limited-edition of 40 Lamborghini branded mansion villas in Dubai</w:t>
      </w:r>
    </w:p>
    <w:p>
      <w:pPr>
        <w:pStyle w:val="ListBullet"/>
      </w:pPr>
      <w:r>
        <w:t>Plot size ranging from 12,000 to 15,000 sqft</w:t>
      </w:r>
    </w:p>
    <w:p>
      <w:pPr>
        <w:pStyle w:val="ListBullet"/>
      </w:pPr>
      <w:r>
        <w:t>Located in an incredible golf course community</w:t>
      </w:r>
    </w:p>
    <w:p>
      <w:pPr>
        <w:pStyle w:val="ListBullet"/>
      </w:pPr>
      <w:r>
        <w:t>Offering a lifestyle of the highest tranquility and privacy</w:t>
      </w:r>
    </w:p>
    <w:p>
      <w:pPr>
        <w:pStyle w:val="ListBullet"/>
      </w:pPr>
      <w:r>
        <w:t>Filled with world-class amenities for utmost comfort</w:t>
      </w:r>
    </w:p>
    <w:p>
      <w:pPr>
        <w:pStyle w:val="ListBullet"/>
      </w:pPr>
      <w:r>
        <w:t>Perfect connectivity to other parts of Dubai</w:t>
      </w:r>
    </w:p>
    <w:p>
      <w:pPr>
        <w:pStyle w:val="ListBullet"/>
      </w:pPr>
      <w:r>
        <w:t>A unique investment opportunity in Dubai</w:t>
      </w:r>
    </w:p>
    <w:p>
      <w:pPr>
        <w:pStyle w:val="ListBullet"/>
      </w:pPr>
      <w:r>
        <w:t>Offering a special payment plan</w:t>
      </w:r>
    </w:p>
    <w:p/>
    <w:p>
      <w:r>
        <w:t>Lamborghini Mansion Villas are another masterpiece of Emaar Properties is one of the best residential areas of Dubai, Dubai Hills Estate. Lamborghini Mansion Villas are the perfect harmony of a highly regarded location, excellent amenities, and a design of unquestionable distinction. Yes, Lamborghini Mansions are unique properties for sale in Dubai that should not be missed at all!</w:t>
      </w:r>
    </w:p>
    <w:p/>
    <w:p>
      <w:pPr>
        <w:pStyle w:val="Heading2"/>
      </w:pPr>
      <w:r>
        <w:t>A Highly Regarded Location!</w:t>
      </w:r>
    </w:p>
    <w:p>
      <w:r>
        <w:t>The incredible Lamborghini Mansion Villas are located at the golf course community of Dubai Hills Estate that is an amenity-filled residential area in Dubai. Dubai Hills Estate is also incredibly connected to the main landmarks of Dubai that makes it even more appealing and valuable!</w:t>
      </w:r>
    </w:p>
    <w:p/>
    <w:p>
      <w:pPr>
        <w:pStyle w:val="Heading2"/>
      </w:pPr>
      <w:r>
        <w:t>Why Dubai?</w:t>
      </w:r>
    </w:p>
    <w:p>
      <w:r>
        <w:t>Today, Dubai is one of the best places to invest in real estate as this Middle Eastern paradise offers enormous benefits and incredible features. Here are some of the benefits you’ll enjoy through investing in Lamborghini Mansion Villas at Dubai Hills Estate:</w:t>
      </w:r>
    </w:p>
    <w:p>
      <w:pPr>
        <w:pStyle w:val="ListBullet"/>
      </w:pPr>
      <w:r>
        <w:t>A bridge between East &amp; West</w:t>
      </w:r>
    </w:p>
    <w:p>
      <w:pPr>
        <w:pStyle w:val="ListBullet"/>
      </w:pPr>
      <w:r>
        <w:t>Superb infrastructure</w:t>
      </w:r>
    </w:p>
    <w:p>
      <w:pPr>
        <w:pStyle w:val="ListBullet"/>
      </w:pPr>
      <w:r>
        <w:t>Stable currency</w:t>
      </w:r>
    </w:p>
    <w:p>
      <w:pPr>
        <w:pStyle w:val="ListBullet"/>
      </w:pPr>
      <w:r>
        <w:t>Tax-free incomes</w:t>
      </w:r>
    </w:p>
    <w:p>
      <w:pPr>
        <w:pStyle w:val="ListBullet"/>
      </w:pPr>
      <w:r>
        <w:t>Incredible safety</w:t>
      </w:r>
    </w:p>
    <w:p>
      <w:pPr>
        <w:pStyle w:val="ListBullet"/>
      </w:pPr>
      <w:r>
        <w:t>Happiest people in the world</w:t>
      </w:r>
    </w:p>
    <w:p>
      <w:pPr>
        <w:pStyle w:val="ListBullet"/>
      </w:pPr>
      <w:r>
        <w:t>High salaries</w:t>
      </w:r>
    </w:p>
    <w:p>
      <w:pPr>
        <w:pStyle w:val="ListBullet"/>
      </w:pPr>
      <w:r>
        <w:t>Highly lucrative businesses</w:t>
      </w:r>
    </w:p>
    <w:p/>
    <w:p>
      <w:pPr>
        <w:pStyle w:val="Heading2"/>
      </w:pPr>
      <w:r>
        <w:t>Looking for A Sea Change?</w:t>
      </w:r>
    </w:p>
    <w:p>
      <w:r>
        <w:t>If you are looking for a one-of-a-kind mansion villa in Dubai, Lamborghini Branded Mansions in Dubai Hills Estate are truly unique properties that are set to change the way you lived. Do not miss the opportunity!</w:t>
      </w:r>
    </w:p>
    <w:p>
      <w:pPr>
        <w:pStyle w:val="Heading2"/>
      </w:pPr>
      <w:r>
        <w:t>**To get more info on prices, location, and payment plan of Lamborghini Mansion Villas at Dubai Hills Estate, be in touch with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