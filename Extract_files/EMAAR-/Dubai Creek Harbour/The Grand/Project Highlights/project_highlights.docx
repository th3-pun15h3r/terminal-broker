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The Grand at Dubai Creek Harbour</w:t>
      </w:r>
    </w:p>
    <w:p>
      <w:r>
        <w:t>The Grand are spacious and lavish 1BR, 2BR, 3BR &amp; 4BR luxury apartments by Emaar Properties in the vibrant community of Dubai Creek Harbour featuring spectacular views.</w:t>
      </w:r>
    </w:p>
    <w:p>
      <w:pPr>
        <w:pStyle w:val="Heading2"/>
      </w:pPr>
      <w:r>
        <w:t>The Grand by Emaar Properties</w:t>
      </w:r>
    </w:p>
    <w:p>
      <w:r>
        <w:t>The Grand at Dubai Creek Harbour is a magnificent residential project by Emaar Properties located in Dubai Creek Harbour. The 62-story skyscraper will be an iconic standard for modern living. The project is envisioned to be an ‘urban luxe’ retreat, as The Grand will be only a few blocks away from the stunning marina and a bustling promenade which will be filled with several dining, retail and entertainment destinations. The premium apartment, which is overlooking the Dubai Creek Harbour marina will give its residents direct access to yachting facilities, which also provides a healthy pedestrian-friendly lifestyle.</w:t>
      </w:r>
    </w:p>
    <w:p/>
    <w:p>
      <w:pPr>
        <w:pStyle w:val="Heading2"/>
      </w:pPr>
      <w:r>
        <w:t>Premium Amenities</w:t>
      </w:r>
    </w:p>
    <w:p>
      <w:r>
        <w:t>The Grand at Dubai Creek Harbour will be offering the finest living spaces with the highest level of modern design. The residential project will be featuring a total of 500 premium apartments available in 1, 2, 3 and 4-bedroom, including penthouses and podium townhouses, all designed with the highest global standards that perfectly complement its surroundings. Relax within the premier residential building with its state-of-the-art infinity pool surrounded with cabanas, and a dedicated barbeque area perfect for family time over food. Stay fit and healthy in its fully-equipped gym and let your kids enjoy activities in its designated children’s play areas. Step out and enjoy the marina lifestyle with its shopping malls, retail outlets and boutiques, restaurants, coffee shops, and even nightlife venues. There is also a mosque within the community. The whole promenade will be a vibrant destination will creatively landscaped pedestrian sidewalks.</w:t>
      </w:r>
    </w:p>
    <w:p/>
    <w:p>
      <w:pPr>
        <w:pStyle w:val="Heading2"/>
      </w:pPr>
      <w:r>
        <w:t>Convenient Location</w:t>
      </w:r>
    </w:p>
    <w:p>
      <w:r>
        <w:t>The Grand apartments will be located next to stunning Creek Island, which is next to nine distinct neighborhoods of Dubai Creek Harbour. The residences will be exactly positioned at the intersection of the waterfront between the marina and the promenade. Residents can also enjoy great connectivity being linked to the Al Khail Road and the Ras Al Khor Road, making the travel to Downtown Dubai not longer than 10 minutes. You easily access the Dubai International Airport within a 15-minute drive.</w:t>
      </w:r>
    </w:p>
    <w:p/>
    <w:p>
      <w:pPr>
        <w:pStyle w:val="Heading2"/>
      </w:pPr>
      <w:r>
        <w:t>Project Features</w:t>
      </w:r>
    </w:p>
    <w:p>
      <w:pPr>
        <w:pStyle w:val="ListBullet"/>
      </w:pPr>
      <w:r>
        <w:t>Vida Hotel</w:t>
      </w:r>
    </w:p>
    <w:p>
      <w:pPr>
        <w:pStyle w:val="ListBullet"/>
      </w:pPr>
      <w:r>
        <w:t>Address Hotel</w:t>
      </w:r>
    </w:p>
    <w:p>
      <w:pPr>
        <w:pStyle w:val="ListBullet"/>
      </w:pPr>
      <w:r>
        <w:t>Manzil Hotel</w:t>
      </w:r>
    </w:p>
    <w:p>
      <w:pPr>
        <w:pStyle w:val="ListBullet"/>
      </w:pPr>
      <w:r>
        <w:t>Palace Hotel</w:t>
      </w:r>
    </w:p>
    <w:p>
      <w:pPr>
        <w:pStyle w:val="ListBullet"/>
      </w:pPr>
      <w:r>
        <w:t>Yacht Clubs</w:t>
      </w:r>
    </w:p>
    <w:p>
      <w:pPr>
        <w:pStyle w:val="ListBullet"/>
      </w:pPr>
      <w:r>
        <w:t>High End Retail</w:t>
      </w:r>
    </w:p>
    <w:p>
      <w:pPr>
        <w:pStyle w:val="ListBullet"/>
      </w:pPr>
      <w:r>
        <w:t>Wildlife Sanctuary</w:t>
      </w:r>
    </w:p>
    <w:p>
      <w:pPr>
        <w:pStyle w:val="ListBullet"/>
      </w:pPr>
      <w:r>
        <w:t>10 Minutes from Airport</w:t>
      </w:r>
    </w:p>
    <w:p>
      <w:pPr>
        <w:pStyle w:val="ListBullet"/>
      </w:pPr>
      <w:r>
        <w:t>10 Minutes from Downtown, Burj Khalifa</w:t>
      </w:r>
    </w:p>
    <w:p>
      <w:pPr>
        <w:pStyle w:val="ListBullet"/>
      </w:pPr>
      <w:r>
        <w:t>Homes to the next largest mall of Dubai. Dubai Creek Harbour Mall</w:t>
      </w:r>
    </w:p>
    <w:p>
      <w:pPr>
        <w:pStyle w:val="ListBullet"/>
      </w:pPr>
      <w:r>
        <w:t>Home to the upcoming Tallest Tower of Dubai (The Tower). Will be ready by Year 2020</w:t>
      </w:r>
    </w:p>
    <w:p>
      <w:pPr>
        <w:pStyle w:val="ListBullet"/>
      </w:pPr>
      <w:r>
        <w:t>&amp; much much more</w:t>
      </w:r>
    </w:p>
    <w:p/>
    <w:p>
      <w:pPr>
        <w:pStyle w:val="Heading2"/>
      </w:pPr>
      <w:r>
        <w:t>Amenities</w:t>
      </w:r>
    </w:p>
    <w:p>
      <w:pPr>
        <w:pStyle w:val="ListBullet"/>
      </w:pPr>
      <w:r>
        <w:t>Glistening infinity pool</w:t>
      </w:r>
    </w:p>
    <w:p>
      <w:pPr>
        <w:pStyle w:val="ListBullet"/>
      </w:pPr>
      <w:r>
        <w:t>Cabanas</w:t>
      </w:r>
    </w:p>
    <w:p>
      <w:pPr>
        <w:pStyle w:val="ListBullet"/>
      </w:pPr>
      <w:r>
        <w:t>Barbecue areas</w:t>
      </w:r>
    </w:p>
    <w:p>
      <w:pPr>
        <w:pStyle w:val="ListBullet"/>
      </w:pPr>
      <w:r>
        <w:t>Children’s play areas</w:t>
      </w:r>
    </w:p>
    <w:p>
      <w:pPr>
        <w:pStyle w:val="ListBullet"/>
      </w:pPr>
      <w:r>
        <w:t>Mosque</w:t>
      </w:r>
    </w:p>
    <w:p>
      <w:pPr>
        <w:pStyle w:val="ListBullet"/>
      </w:pPr>
      <w:r>
        <w:t>Gymnasium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