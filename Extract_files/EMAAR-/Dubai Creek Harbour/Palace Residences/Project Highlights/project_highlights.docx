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Palace Residences at Dubai Creek Harbour</w:t>
      </w:r>
    </w:p>
    <w:p>
      <w:r>
        <w:t>Palace Residences is a recently established splendid &amp; stunning hospitality driven residential development by Emaar Properties featuring spacious and commodious 1BR, 2BR, 3BR &amp; 4BR apartments with the finest set of amenities and an exceptionally central location in Dubai Creek Harbour. Palace Residences is a residential development situated adjacent to the famous The Palace Hotel and is a joint endeavor of the globally renowned The Address Hotels &amp; Resorts in the scenically heavenly development of Dubai Creek Harbour designed and dedicated for an extremely spacious and commodious lifestyle. Palace Residences is the residential part of it, offering 1BR, 2BR, 3BR, 4BR apartments adorned by the finest of maestros and provided with the best amenities around.</w:t>
      </w:r>
    </w:p>
    <w:p>
      <w:pPr>
        <w:pStyle w:val="Heading2"/>
      </w:pPr>
      <w:r>
        <w:t>Palace Residences by Emaar Properties</w:t>
      </w:r>
    </w:p>
    <w:p>
      <w:r>
        <w:t>Palace Residences is one of the most anticipated and awaited residential projects in the region given its unique amalgamated nature of being a hospitality as well as a residential project. One such master mind that can be expected behind this splendor is the bespoke Emaar Properties and the master developer has yet again marked its unique niche within the market through this mind-boggling project. The Palace Residences have been brought to life by the unwavering endeavors of The Address Hotel &amp; Resorts in collaboration with the dream developer Emaar Properties. To shed some light on the grandeur of this master development entity, Emaar Properties is the real estate wing of Emaar Group, and is one of the most locally as well as globally renowned master developers in the UAE. Being a pioneer of large scaled and massively planned master developments, this mega developer has delivered some break-through projects and developments in the region. Emaar Properties is a well-trusted name in the UAE and is well-received both in the commercial as well residential sectors as it diversifies in both. Thus, when it comes to premium, at par lavish and luxurious developments, Emaar Properties tops the list everywhere and takes the lead. Hence in today’s date, Emaar Properties, founded by the bespoke and well-respected name of the real-estate industry of UAE Mohammed Alabbar in the year 1997.</w:t>
      </w:r>
    </w:p>
    <w:p/>
    <w:p>
      <w:r>
        <w:t>Now an official entry and member of Dubai Financial Market, Emaar Properties is not just a local but a globally renowned and established multi-national wing of the original Emaar Group. With various of its operational offices and branches in different countries, the property development and management operates across the globe providing state-of-the-art property developments and projects under its superior flagship with the finest engineering and infrastructural abilities to it and therefore, stands tall and proud today as Emaar Properties in the world.  Therefore, Emaar Properties’ newest hospitality+ residential project, Palace Residences is a hand-printed canvas of some business best architects and interior designers in the region who have delivered to the best of their abilities within this project. Palace Residences feature immaculately infrastructured 1BR, 2BR, 3BR &amp; 4BR apartments with the finest set of internal furnishings and closet and cabinet spaces and a hotel-like touch to them given their inspiration driven from a world-class hotel The Palace Hotel. With a whopping collection of hundreds of apartments choices to opt from, the residential development provides investors with a wide variety of options to opt through. These uber-chic and urbane residential apartments deliver the truest essence of a homely relaxed feeling to the residents. Thus, it would not be wrong to say that Palace Residences is the perfect amalgamation and pinnacle of everything uber-modern and highly-deluxe combined with all things classic, lavish and Arab-world like and so does the aura and persona of this stunning development reflects rightfully.</w:t>
      </w:r>
    </w:p>
    <w:p/>
    <w:p>
      <w:pPr>
        <w:pStyle w:val="Heading2"/>
      </w:pPr>
      <w:r>
        <w:t>Premium Amenities</w:t>
      </w:r>
    </w:p>
    <w:p>
      <w:r>
        <w:t>Palace Residences by Emaar Properties  is a residential developed well-equipped with very quintessential amenity required by the residents. The development has a well-furnished health centre providing gym, yoga, as well as exercising space to the residents. Not just that, With lush green parks in the surroundings, the whole community bears a feel-good essence to it. Palace Residences is situated along Dubai Creek Harbour just opposite the magnificent Dubai Palace Hotel which stands in all its grandeur amongst a beautiful and wholesome mixed use development entailing spacious and commodious area for residential developments in the surroundings.</w:t>
      </w:r>
    </w:p>
    <w:p/>
    <w:p>
      <w:r>
        <w:t>Thus, due to its location along Dubai Creek Harbour, Palace Residences enjoy access to some state-of-the-art amenities in the surroundings. Be it dedicated separate swimming pools for men and women or secured and gated play areas for the kids, this residential community is an all engulfing one. Covered parking spaces and 24/7 security checks also serve as one of the most striking provisions of this residential development by Emaar Properties. In addition to these necessities, the community also enjoys close access to city’s best retail, leisure, dining and recreational spots. However, surpassing all these state-of-the-art amenities is the hospitality touch to everything provisioned within these residences. All the residences are very well provisioned with exclusive hotel-like facilities at all times and therefore, the residents can count on the beauty of these residences in this way.</w:t>
      </w:r>
    </w:p>
    <w:p/>
    <w:p>
      <w:pPr>
        <w:pStyle w:val="Heading2"/>
      </w:pPr>
      <w:r>
        <w:t>Convenient Location</w:t>
      </w:r>
    </w:p>
    <w:p>
      <w:r>
        <w:t>It is the location of Palace Residences in the magnificently scenic area of Dubai Creek Harbour that makes this project extremely unique and one of a kind in its nature. Because, no matter how comforting the property is, how spaciously and commodiously is it built, how conveniently and feasibly it engulfs all the surrounding facilities and amenities around it, the location of any given property often acts a game changer because the convenience, reachability and accessibility of that location often acts as the ground principles to the decision making process of an investor. Fortunately and owing to Emaar Properties’ strategic and well-thought upon background extensive research and homework, Palace Residences in Dubai Creek Harbour enjoys a very strategic and central location when it comes to the ease of commute and ease of residence it promises to provide its investors and residents alike. Palace Residences is situated along the magnificently designed and placed commercial development i.e. Dubai Creek Harbour. It is due to this central location that Palace Residences lies in close proximity some of the most key locations in the city like Downtown Dubai, Business Bay, Dubai Mall &amp; Burj Khalifa etc for residents to commute easily. Not just that, the residential development also lies in very central proximity to city’s best recreational key locations. The exclusive view of the scintillating waters of Dubai Creek provides along with a beautiful look of Dubai’s skyline captivates you instantly. However, having said that, it would not be wrong to say that the development does not essentially requires proximity to the nearest recreational and leisure spots as it is extremely unique and recreational in its own stature. Dubai Creek Harbour has been built and designed to accommodate all such factors kept in mind. One can enjoy not just its serene, quiet and spacious location away from the city’s hustle bustle but also the pandora box full of recreational and fun activities that it offers to the residents choosing Palace Residences as their address. Your dream home is here. What are you waiting for? Head to the property listings page at www.dxboffplan.com and check out the details of this project.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