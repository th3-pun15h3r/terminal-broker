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Caya Villas at Arabian Ranches III</w:t>
      </w:r>
    </w:p>
    <w:p>
      <w:r>
        <w:t>Caya is an elegant collection of contemporary and generously appointed villas located at Arabian Ranches III. Your villa in Caya Collection offers space, privacy and a host of lifestyle amenities and activities nearby. This is set to be your HOME where you’ll experience the finest in premium living. Do not miss full info on Caya Villas at Arabian Ranches III…</w:t>
      </w:r>
    </w:p>
    <w:p>
      <w:pPr>
        <w:pStyle w:val="Heading2"/>
      </w:pPr>
      <w:r>
        <w:t>Caya Villas by Emaar Properties</w:t>
      </w:r>
    </w:p>
    <w:p>
      <w:pPr>
        <w:pStyle w:val="Heading2"/>
      </w:pPr>
      <w:r>
        <w:t>Project Highlights</w:t>
      </w:r>
    </w:p>
    <w:p>
      <w:pPr>
        <w:pStyle w:val="ListBullet"/>
      </w:pPr>
      <w:r>
        <w:t>3, 4 &amp; 5 bedroom stand-alone villas</w:t>
      </w:r>
    </w:p>
    <w:p>
      <w:pPr>
        <w:pStyle w:val="ListBullet"/>
      </w:pPr>
      <w:r>
        <w:t>Modern and contemporary design</w:t>
      </w:r>
    </w:p>
    <w:p>
      <w:pPr>
        <w:pStyle w:val="ListBullet"/>
      </w:pPr>
      <w:r>
        <w:t>Featuring spacious terrace, double garage and rooftop terrace</w:t>
      </w:r>
    </w:p>
    <w:p>
      <w:pPr>
        <w:pStyle w:val="ListBullet"/>
      </w:pPr>
      <w:r>
        <w:t>Offering signature clubhouse, sports facilities, and fire pit</w:t>
      </w:r>
    </w:p>
    <w:p>
      <w:pPr>
        <w:pStyle w:val="ListBullet"/>
      </w:pPr>
      <w:r>
        <w:t>5BR villas overlook directly onto the central park</w:t>
      </w:r>
    </w:p>
    <w:p>
      <w:pPr>
        <w:pStyle w:val="ListBullet"/>
      </w:pPr>
      <w:r>
        <w:t>Generous gardens for 4BR villas</w:t>
      </w:r>
    </w:p>
    <w:p>
      <w:pPr>
        <w:pStyle w:val="ListBullet"/>
      </w:pPr>
      <w:r>
        <w:t>Quick and easy access to main landmarks</w:t>
      </w:r>
    </w:p>
    <w:p>
      <w:pPr>
        <w:pStyle w:val="ListBullet"/>
      </w:pPr>
      <w:r>
        <w:t>Lush community</w:t>
      </w:r>
    </w:p>
    <w:p>
      <w:pPr>
        <w:pStyle w:val="ListBullet"/>
      </w:pPr>
      <w:r>
        <w:t>Generous plot sizes</w:t>
      </w:r>
    </w:p>
    <w:p>
      <w:pPr>
        <w:pStyle w:val="ListBullet"/>
      </w:pPr>
      <w:r>
        <w:t>Easy installments</w:t>
      </w:r>
    </w:p>
    <w:p/>
    <w:p>
      <w:r>
        <w:t>Developed by Emaar Properties, Caya Villas are amazing places where you come home to tranquility. Your spaciously appointed villa in Caya Collection lies in the heart of a gated community just steps away from ARIII Central Park and a host of amenities. Caya Villas at Arabian Ranches III have still much more to offer…</w:t>
      </w:r>
    </w:p>
    <w:p/>
    <w:p>
      <w:r>
        <w:t>These contemporary, standalone villas are nestled in generous plots and are just a stone’s throw from ARIII Central Park. Enjoy entertaining in your garden and terrace areas or access a host of amenities including sports facilities, bicycle trails and meandering walking pathways. You can also enjoy amenities such as the signature club house, gym and pool and take time out for leisurely family dining and shopping!</w:t>
      </w:r>
    </w:p>
    <w:p/>
    <w:p>
      <w:pPr>
        <w:pStyle w:val="Heading2"/>
      </w:pPr>
      <w:r>
        <w:t>A Highly Regarded Location</w:t>
      </w:r>
    </w:p>
    <w:p>
      <w:r>
        <w:t>Arabian Ranches III is one of the best residential communities in Dubai offering premium facilities and a unique living experience. It is also known as a community offering highest levels of privacy, tranquility and serenity. Arabian Ranches III is perfect for the family!</w:t>
      </w:r>
    </w:p>
    <w:p/>
    <w:p>
      <w:r>
        <w:t>You, as a resident of Arabian Ranches III, will live in the vicinity of:</w:t>
      </w:r>
    </w:p>
    <w:p>
      <w:pPr>
        <w:pStyle w:val="ListBullet"/>
      </w:pPr>
      <w:r>
        <w:t>The fourth coming largest airport in the world</w:t>
      </w:r>
    </w:p>
    <w:p>
      <w:pPr>
        <w:pStyle w:val="ListBullet"/>
      </w:pPr>
      <w:r>
        <w:t>Expo 2020</w:t>
      </w:r>
    </w:p>
    <w:p>
      <w:pPr>
        <w:pStyle w:val="ListBullet"/>
      </w:pPr>
      <w:r>
        <w:t>Dubai Hills Mall</w:t>
      </w:r>
    </w:p>
    <w:p>
      <w:pPr>
        <w:pStyle w:val="ListBullet"/>
      </w:pPr>
      <w:r>
        <w:t>Al Qudra Cycling track and more to come</w:t>
      </w:r>
    </w:p>
    <w:p>
      <w:pPr>
        <w:pStyle w:val="ListBullet"/>
      </w:pPr>
      <w:r>
        <w:t>Academic RD, Emirates RD and several new roads</w:t>
      </w:r>
    </w:p>
    <w:p/>
    <w:p>
      <w:pPr>
        <w:pStyle w:val="Heading2"/>
      </w:pPr>
      <w:r>
        <w:t>Nearby Places</w:t>
      </w:r>
    </w:p>
    <w:p>
      <w:pPr>
        <w:pStyle w:val="ListBullet"/>
      </w:pPr>
      <w:r>
        <w:t>5 mins to Global Village</w:t>
      </w:r>
    </w:p>
    <w:p>
      <w:pPr>
        <w:pStyle w:val="ListBullet"/>
      </w:pPr>
      <w:r>
        <w:t>10 mins to Dubai Polo &amp; Equestrian Club</w:t>
      </w:r>
    </w:p>
    <w:p>
      <w:pPr>
        <w:pStyle w:val="ListBullet"/>
      </w:pPr>
      <w:r>
        <w:t>20 mins to Downtown Dubai</w:t>
      </w:r>
    </w:p>
    <w:p>
      <w:pPr>
        <w:pStyle w:val="ListBullet"/>
      </w:pPr>
      <w:r>
        <w:t>20 mins to Dubai International Airport</w:t>
      </w:r>
    </w:p>
    <w:p>
      <w:pPr>
        <w:pStyle w:val="ListBullet"/>
      </w:pPr>
      <w:r>
        <w:t>35 mins to Dubai Mall</w:t>
      </w:r>
    </w:p>
    <w:p>
      <w:pPr>
        <w:pStyle w:val="ListBullet"/>
      </w:pPr>
      <w:r>
        <w:t>35 mins to Dubai Marina</w:t>
      </w:r>
    </w:p>
    <w:p>
      <w:pPr>
        <w:pStyle w:val="ListBullet"/>
      </w:pPr>
      <w:r>
        <w:t>35 mins to Al Maktoum International Airport</w:t>
      </w:r>
    </w:p>
    <w:p/>
    <w:p>
      <w:pPr>
        <w:pStyle w:val="Heading2"/>
      </w:pPr>
      <w:r>
        <w:t>Quality &amp; Amenity</w:t>
      </w:r>
    </w:p>
    <w:p>
      <w:r>
        <w:t>Caya Villas are filled with amenities of the best kind to be a corner of comfortability for you and your loved ones. Here are the amenities you’ll enjoy in Caya Villas at Arabian Ranches III:</w:t>
      </w:r>
    </w:p>
    <w:p>
      <w:pPr>
        <w:pStyle w:val="ListBullet"/>
      </w:pPr>
      <w:r>
        <w:t>Signature club house</w:t>
      </w:r>
    </w:p>
    <w:p>
      <w:pPr>
        <w:pStyle w:val="ListBullet"/>
      </w:pPr>
      <w:r>
        <w:t>Gym and pool</w:t>
      </w:r>
    </w:p>
    <w:p>
      <w:pPr>
        <w:pStyle w:val="ListBullet"/>
      </w:pPr>
      <w:r>
        <w:t>Offering garden and terrace</w:t>
      </w:r>
    </w:p>
    <w:p>
      <w:pPr>
        <w:pStyle w:val="ListBullet"/>
      </w:pPr>
      <w:r>
        <w:t>Meandering walking pathways</w:t>
      </w:r>
    </w:p>
    <w:p>
      <w:pPr>
        <w:pStyle w:val="ListBullet"/>
      </w:pPr>
      <w:r>
        <w:t>Sports facilities</w:t>
      </w:r>
    </w:p>
    <w:p>
      <w:pPr>
        <w:pStyle w:val="ListBullet"/>
      </w:pPr>
      <w:r>
        <w:t>Bicycle trails</w:t>
      </w:r>
    </w:p>
    <w:p/>
    <w:p>
      <w:pPr>
        <w:pStyle w:val="Heading2"/>
      </w:pPr>
      <w:r>
        <w:t>**Just let us know, and your desired villa in Caya Villas at Arabian Ranches III will be secured…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